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Name: ARDU Recovery Center LLC (Provo)</w:t>
      </w:r>
    </w:p>
    <w:p>
      <w:r>
        <w:t>Address: 1053 W 1020 S, Provo, UT, 84601</w:t>
      </w:r>
    </w:p>
    <w:p>
      <w:r>
        <w:t>Date of last inspection: 2024-12-17</w:t>
      </w:r>
    </w:p>
    <w:p>
      <w:r>
        <w:t>Results: None</w:t>
      </w:r>
    </w:p>
    <w:p/>
    <w:p>
      <w:r>
        <w:t>Name: Alliance Youth Services dba The Pointe</w:t>
      </w:r>
    </w:p>
    <w:p>
      <w:r>
        <w:t>Address: 4735 N Thanksgiving Way, Lehi, UT, 84043</w:t>
      </w:r>
    </w:p>
    <w:p>
      <w:r>
        <w:t>Date of last inspection: 2025-04-14</w:t>
      </w:r>
    </w:p>
    <w:p>
      <w:r>
        <w:t>Results: None</w:t>
      </w:r>
    </w:p>
    <w:p/>
    <w:p>
      <w:r>
        <w:t>Name: Alliance Youth Services dba Timpview</w:t>
      </w:r>
    </w:p>
    <w:p>
      <w:r>
        <w:t>Address: 200 N Anderson Ln, Lindon, UT, 84042</w:t>
      </w:r>
    </w:p>
    <w:p>
      <w:r>
        <w:t>Date of last inspection: 2025-04-14</w:t>
      </w:r>
    </w:p>
    <w:p>
      <w:r>
        <w:t>Results: None</w:t>
      </w:r>
    </w:p>
    <w:p/>
    <w:p>
      <w:r>
        <w:t>Name: Alpine Academy dba Gene Smith Home</w:t>
      </w:r>
    </w:p>
    <w:p>
      <w:r>
        <w:t>Address: 4076 N Droubay Rd, Tooele, UT, 84074</w:t>
      </w:r>
    </w:p>
    <w:p>
      <w:r>
        <w:t>Date of last inspection: 2025-07-08</w:t>
      </w:r>
    </w:p>
    <w:p>
      <w:r>
        <w:t>Results: None</w:t>
      </w:r>
    </w:p>
    <w:p/>
    <w:p>
      <w:r>
        <w:t>Name: Ascent Inc. dba Redcliff Ascent</w:t>
      </w:r>
    </w:p>
    <w:p>
      <w:r>
        <w:t>Address: 709 E Main St, Enterprise, UT, 84725</w:t>
      </w:r>
    </w:p>
    <w:p>
      <w:r>
        <w:t>Date of last inspection: 2025-04-17</w:t>
      </w:r>
    </w:p>
    <w:p>
      <w:r>
        <w:t>Results: None</w:t>
      </w:r>
    </w:p>
    <w:p/>
    <w:p>
      <w:r>
        <w:t>Name: Avalon Hills Healthcare Inc dba Avalon Hills Residential Eating Disorders Program</w:t>
      </w:r>
    </w:p>
    <w:p>
      <w:r>
        <w:t>Address: 8530 S 500 W, Paradise, UT, 84328</w:t>
      </w:r>
    </w:p>
    <w:p>
      <w:r>
        <w:t>Date of last inspection: 2025-07-01</w:t>
      </w:r>
    </w:p>
    <w:p>
      <w:r>
        <w:t>Results: None</w:t>
      </w:r>
    </w:p>
    <w:p/>
    <w:p>
      <w:r>
        <w:t>Name: Blue Hills Residential Treatment, LLC</w:t>
      </w:r>
    </w:p>
    <w:p>
      <w:r>
        <w:t>Address: 21360 N 1450 E, Moroni, UT, 84646</w:t>
      </w:r>
    </w:p>
    <w:p>
      <w:r>
        <w:t>Date of last inspection: 2025-08-07</w:t>
      </w:r>
    </w:p>
    <w:p>
      <w:r>
        <w:t>Results: None</w:t>
      </w:r>
    </w:p>
    <w:p/>
    <w:p>
      <w:r>
        <w:t>Name: CERTS dba La Europa Academy (RT)</w:t>
      </w:r>
    </w:p>
    <w:p>
      <w:r>
        <w:t>Address: 1135 E Vine St, Murray, UT, 84121</w:t>
      </w:r>
    </w:p>
    <w:p>
      <w:r>
        <w:t>Date of last inspection: 2025-08-06</w:t>
      </w:r>
    </w:p>
    <w:p>
      <w:r>
        <w:t>Results: None</w:t>
      </w:r>
    </w:p>
    <w:p/>
    <w:p>
      <w:r>
        <w:t>Name: Care Youth Corporation - Falcon Ridge Ranch dba Rite Of Passage Inc/Falcon Ridge Ranch</w:t>
      </w:r>
    </w:p>
    <w:p>
      <w:r>
        <w:t>Address: 750 East Sr 9, Virgin, UT, 84779</w:t>
      </w:r>
    </w:p>
    <w:p>
      <w:r>
        <w:t>Date of last inspection: 2025-06-04</w:t>
      </w:r>
    </w:p>
    <w:p>
      <w:r>
        <w:t>Results: None</w:t>
      </w:r>
    </w:p>
    <w:p/>
    <w:p>
      <w:r>
        <w:t>Name: Care Youth Corporation dba Rite Of Passage Inc/Lava Heights Academy</w:t>
      </w:r>
    </w:p>
    <w:p>
      <w:r>
        <w:t>Address: 730 Spring Dr, Toquerville, UT, 84774</w:t>
      </w:r>
    </w:p>
    <w:p>
      <w:r>
        <w:t>Date of last inspection: 2025-06-16</w:t>
      </w:r>
    </w:p>
    <w:p>
      <w:r>
        <w:t>Results: None</w:t>
      </w:r>
    </w:p>
    <w:p/>
    <w:p>
      <w:r>
        <w:t>Name: Cascade Academy LLC dba Cascade Academy</w:t>
      </w:r>
    </w:p>
    <w:p>
      <w:r>
        <w:t>Address: 430 W 200 N, Midway, UT, 84049</w:t>
      </w:r>
    </w:p>
    <w:p>
      <w:r>
        <w:t>Date of last inspection: 2025-06-02</w:t>
      </w:r>
    </w:p>
    <w:p>
      <w:r>
        <w:t>Results: None</w:t>
      </w:r>
    </w:p>
    <w:p/>
    <w:p>
      <w:r>
        <w:t>Name: Cascade Home</w:t>
      </w:r>
    </w:p>
    <w:p>
      <w:r>
        <w:t>Address: 1374 Red Filly Rd, Heber City, UT, 84032</w:t>
      </w:r>
    </w:p>
    <w:p>
      <w:r>
        <w:t>Date of last inspection: 2025-05-06</w:t>
      </w:r>
    </w:p>
    <w:p>
      <w:r>
        <w:t>Results: None</w:t>
      </w:r>
    </w:p>
    <w:p/>
    <w:p>
      <w:r>
        <w:t>Name: Cascade Lodge</w:t>
      </w:r>
    </w:p>
    <w:p>
      <w:r>
        <w:t>Address: 9091 E 100 S, Huntsville, UT, 84317</w:t>
      </w:r>
    </w:p>
    <w:p>
      <w:r>
        <w:t>Date of last inspection: 2025-06-25</w:t>
      </w:r>
    </w:p>
    <w:p>
      <w:r>
        <w:t>Results: None</w:t>
      </w:r>
    </w:p>
    <w:p/>
    <w:p>
      <w:r>
        <w:t>Name: Catalyst Residential Treatment Center dba Gray House</w:t>
      </w:r>
    </w:p>
    <w:p>
      <w:r>
        <w:t>Address: 1004 S 1025 W, Brigham City, UT, 84302</w:t>
      </w:r>
    </w:p>
    <w:p>
      <w:r>
        <w:t>Date of last inspection: 2025-07-31</w:t>
      </w:r>
    </w:p>
    <w:p>
      <w:r>
        <w:t>Results: None</w:t>
      </w:r>
    </w:p>
    <w:p/>
    <w:p>
      <w:r>
        <w:t>Name: Catalyst Residential Treatment Center dba Red House</w:t>
      </w:r>
    </w:p>
    <w:p>
      <w:r>
        <w:t>Address: 970 S 1025 W, Brigham City, UT, 84302</w:t>
      </w:r>
    </w:p>
    <w:p>
      <w:r>
        <w:t>Date of last inspection: 2025-07-31</w:t>
      </w:r>
    </w:p>
    <w:p>
      <w:r>
        <w:t>Results: None</w:t>
      </w:r>
    </w:p>
    <w:p/>
    <w:p>
      <w:r>
        <w:t>Name: Certs dba Kolob Canyon Residential Treatment Center</w:t>
      </w:r>
    </w:p>
    <w:p>
      <w:r>
        <w:t>Address: 1338 E 600 S, New Harmony, UT, 84757</w:t>
      </w:r>
    </w:p>
    <w:p>
      <w:r>
        <w:t>Date of last inspection: 2025-07-15</w:t>
      </w:r>
    </w:p>
    <w:p>
      <w:r>
        <w:t>Results: None</w:t>
      </w:r>
    </w:p>
    <w:p/>
    <w:p>
      <w:r>
        <w:t>Name: Certs dba Moonridge Academy</w:t>
      </w:r>
    </w:p>
    <w:p>
      <w:r>
        <w:t>Address: 9450 W 2400 S, Cedar City, UT, 84720</w:t>
      </w:r>
    </w:p>
    <w:p>
      <w:r>
        <w:t>Date of last inspection: 2025-07-15</w:t>
      </w:r>
    </w:p>
    <w:p>
      <w:r>
        <w:t>Results: None</w:t>
      </w:r>
    </w:p>
    <w:p/>
    <w:p>
      <w:r>
        <w:t>Name: Chateau Health  Wellness</w:t>
      </w:r>
    </w:p>
    <w:p>
      <w:r>
        <w:t>Address: 400 W 4200 N, Oakley, UT, 84055</w:t>
      </w:r>
    </w:p>
    <w:p>
      <w:r>
        <w:t>Date of last inspection: 2025-08-07</w:t>
      </w:r>
    </w:p>
    <w:p>
      <w:r>
        <w:t>Results: None</w:t>
      </w:r>
    </w:p>
    <w:p/>
    <w:p>
      <w:r>
        <w:t>Name: Cinnamon Hills Youth Crisis Center</w:t>
      </w:r>
    </w:p>
    <w:p>
      <w:r>
        <w:t>Address: 770 E St George Blvd, Saint George, UT, 84770</w:t>
      </w:r>
    </w:p>
    <w:p>
      <w:r>
        <w:t>Date of last inspection: 2025-07-30</w:t>
      </w:r>
    </w:p>
    <w:p>
      <w:r>
        <w:t>Results: None</w:t>
      </w:r>
    </w:p>
    <w:p/>
    <w:p>
      <w:r>
        <w:t>Name: Compass Academy 1 LLC</w:t>
      </w:r>
    </w:p>
    <w:p>
      <w:r>
        <w:t>Address: 4800 E 17160 N, Moroni, UT, 84646</w:t>
      </w:r>
    </w:p>
    <w:p>
      <w:r>
        <w:t>Date of last inspection: 2025-08-06</w:t>
      </w:r>
    </w:p>
    <w:p>
      <w:r>
        <w:t>Results: None</w:t>
      </w:r>
    </w:p>
    <w:p/>
    <w:p>
      <w:r>
        <w:t>Name: Copa Health, Inc. dba Copa - Magna Treatment Facility</w:t>
      </w:r>
    </w:p>
    <w:p>
      <w:r>
        <w:t>Address: 8265 West 2700 South, Magna, UT, 84044</w:t>
      </w:r>
    </w:p>
    <w:p>
      <w:r>
        <w:t>Date of last inspection: 2025-06-20</w:t>
      </w:r>
    </w:p>
    <w:p>
      <w:r>
        <w:t>Results: None</w:t>
      </w:r>
    </w:p>
    <w:p/>
    <w:p>
      <w:r>
        <w:t>Name: Copper Hills Youth Center</w:t>
      </w:r>
    </w:p>
    <w:p>
      <w:r>
        <w:t>Address: 5899 W Rivendell Dr, West Jordan, UT, 84081</w:t>
      </w:r>
    </w:p>
    <w:p>
      <w:r>
        <w:t>Date of last inspection: 2025-07-21</w:t>
      </w:r>
    </w:p>
    <w:p>
      <w:r>
        <w:t>Results: None</w:t>
      </w:r>
    </w:p>
    <w:p/>
    <w:p>
      <w:r>
        <w:t>Name: Crossroads Academy dba CRA Residential Treatment</w:t>
      </w:r>
    </w:p>
    <w:p>
      <w:r>
        <w:t>Address: 5545 S 1225 E, South Ogden, UT, 84403</w:t>
      </w:r>
    </w:p>
    <w:p>
      <w:r>
        <w:t>Date of last inspection: 2025-06-24</w:t>
      </w:r>
    </w:p>
    <w:p>
      <w:r>
        <w:t>Results: None</w:t>
      </w:r>
    </w:p>
    <w:p/>
    <w:p>
      <w:r>
        <w:t>Name: Crossroads Academy dba East House</w:t>
      </w:r>
    </w:p>
    <w:p>
      <w:r>
        <w:t>Address: 1217 E 3100 N, Ogden, UT, 84414</w:t>
      </w:r>
    </w:p>
    <w:p>
      <w:r>
        <w:t>Date of last inspection: 2025-06-24</w:t>
      </w:r>
    </w:p>
    <w:p>
      <w:r>
        <w:t>Results: None</w:t>
      </w:r>
    </w:p>
    <w:p/>
    <w:p>
      <w:r>
        <w:t>Name: Crossroads Academy dba North House</w:t>
      </w:r>
    </w:p>
    <w:p>
      <w:r>
        <w:t>Address: 2849 N 400 E, Ogden, UT, 84414</w:t>
      </w:r>
    </w:p>
    <w:p>
      <w:r>
        <w:t>Date of last inspection: 2025-06-24</w:t>
      </w:r>
    </w:p>
    <w:p>
      <w:r>
        <w:t>Results: None</w:t>
      </w:r>
    </w:p>
    <w:p/>
    <w:p>
      <w:r>
        <w:t>Name: Crossroads Academy dba South House</w:t>
      </w:r>
    </w:p>
    <w:p>
      <w:r>
        <w:t>Address: 914 32nd St, Ogden, UT, 84403</w:t>
      </w:r>
    </w:p>
    <w:p>
      <w:r>
        <w:t>Date of last inspection: 2025-06-24</w:t>
      </w:r>
    </w:p>
    <w:p>
      <w:r>
        <w:t>Results: None</w:t>
      </w:r>
    </w:p>
    <w:p/>
    <w:p>
      <w:r>
        <w:t>Name: Discovery Ranch - Mapleton</w:t>
      </w:r>
    </w:p>
    <w:p>
      <w:r>
        <w:t>Address: 1308 S 1600 W, Mapleton, UT, 84664</w:t>
      </w:r>
    </w:p>
    <w:p>
      <w:r>
        <w:t>Date of last inspection: 2025-06-05</w:t>
      </w:r>
    </w:p>
    <w:p>
      <w:r>
        <w:t>Results: None</w:t>
      </w:r>
    </w:p>
    <w:p/>
    <w:p>
      <w:r>
        <w:t>Name: Discovery Ranch South</w:t>
      </w:r>
    </w:p>
    <w:p>
      <w:r>
        <w:t>Address: 4928 N 4500 W, Cedar City, UT, 84721</w:t>
      </w:r>
    </w:p>
    <w:p>
      <w:r>
        <w:t>Date of last inspection: 2025-06-30</w:t>
      </w:r>
    </w:p>
    <w:p>
      <w:r>
        <w:t>Results: None</w:t>
      </w:r>
    </w:p>
    <w:p/>
    <w:p>
      <w:r>
        <w:t>Name: Division of Juvenile Justice Services dba Salt Lake</w:t>
      </w:r>
    </w:p>
    <w:p>
      <w:r>
        <w:t>Address: 3450 S 900 W, Salt Lake City, UT, 84119</w:t>
      </w:r>
    </w:p>
    <w:p>
      <w:r>
        <w:t>Date of last inspection: 2025-05-21</w:t>
      </w:r>
    </w:p>
    <w:p>
      <w:r>
        <w:t>Results: None</w:t>
      </w:r>
    </w:p>
    <w:p/>
    <w:p>
      <w:r>
        <w:t>Name: Eagle Ranch Academy, Inc</w:t>
      </w:r>
    </w:p>
    <w:p>
      <w:r>
        <w:t>Address: 115 W 1470 S, Saint George, UT, 84770</w:t>
      </w:r>
    </w:p>
    <w:p>
      <w:r>
        <w:t>Date of last inspection: 2025-08-14</w:t>
      </w:r>
    </w:p>
    <w:p>
      <w:r>
        <w:t>Results: None</w:t>
      </w:r>
    </w:p>
    <w:p/>
    <w:p>
      <w:r>
        <w:t>Name: Elements Wilderness Program dba Huntington</w:t>
      </w:r>
    </w:p>
    <w:p>
      <w:r>
        <w:t>Address: 1190 N Mohrland Rd, Huntington, UT, 84528</w:t>
      </w:r>
    </w:p>
    <w:p>
      <w:r>
        <w:t>Date of last inspection: 2025-08-13</w:t>
      </w:r>
    </w:p>
    <w:p>
      <w:r>
        <w:t>Results: None</w:t>
      </w:r>
    </w:p>
    <w:p/>
    <w:p>
      <w:r>
        <w:t>Name: Elevations RTC</w:t>
      </w:r>
    </w:p>
    <w:p>
      <w:r>
        <w:t>Address: 2650 W 2700 S, Syracuse, UT, 84075</w:t>
      </w:r>
    </w:p>
    <w:p>
      <w:r>
        <w:t>Date of last inspection: 2025-07-30</w:t>
      </w:r>
    </w:p>
    <w:p>
      <w:r>
        <w:t>Results: None</w:t>
      </w:r>
    </w:p>
    <w:p/>
    <w:p>
      <w:r>
        <w:t>Name: Embark Behavioral Health dba Embark At Hobble Creek</w:t>
      </w:r>
    </w:p>
    <w:p>
      <w:r>
        <w:t>Address: 266 South. Left Fork Hobble Creek Canyon Rd,, Springville, UT, 84663</w:t>
      </w:r>
    </w:p>
    <w:p>
      <w:r>
        <w:t>Date of last inspection: 2025-08-11</w:t>
      </w:r>
    </w:p>
    <w:p>
      <w:r>
        <w:t>Results: None</w:t>
      </w:r>
    </w:p>
    <w:p/>
    <w:p>
      <w:r>
        <w:t>Name: Embark Behavioral Health- Solacium Sunrise, LLC (Hurricane)</w:t>
      </w:r>
    </w:p>
    <w:p>
      <w:r>
        <w:t>Address: 65 N 1150 W, Hurricane, UT, 84737</w:t>
      </w:r>
    </w:p>
    <w:p>
      <w:r>
        <w:t>Date of last inspection: 2025-07-28</w:t>
      </w:r>
    </w:p>
    <w:p>
      <w:r>
        <w:t>Results: None</w:t>
      </w:r>
    </w:p>
    <w:p/>
    <w:p>
      <w:r>
        <w:t>Name: Eva Carlston Academy dba Covecrest House</w:t>
      </w:r>
    </w:p>
    <w:p>
      <w:r>
        <w:t>Address: 4464 S Covecrest Dr, Salt Lake City, UT, 84124</w:t>
      </w:r>
    </w:p>
    <w:p>
      <w:r>
        <w:t>Date of last inspection: 2025-06-10</w:t>
      </w:r>
    </w:p>
    <w:p>
      <w:r>
        <w:t>Results: None</w:t>
      </w:r>
    </w:p>
    <w:p/>
    <w:p>
      <w:r>
        <w:t>Name: Eva Carlston Academy dba Main House</w:t>
      </w:r>
    </w:p>
    <w:p>
      <w:r>
        <w:t>Address: 4943 S Wasatch Blvd, Salt Lake City, UT, 84124</w:t>
      </w:r>
    </w:p>
    <w:p>
      <w:r>
        <w:t>Date of last inspection: 2025-06-10</w:t>
      </w:r>
    </w:p>
    <w:p>
      <w:r>
        <w:t>Results: None</w:t>
      </w:r>
    </w:p>
    <w:p/>
    <w:p>
      <w:r>
        <w:t>Name: Eva Carlston Academy dba Vivid House</w:t>
      </w:r>
    </w:p>
    <w:p>
      <w:r>
        <w:t>Address: 3210 Bernada Dr, Salt Lake City, UT, 84124</w:t>
      </w:r>
    </w:p>
    <w:p>
      <w:r>
        <w:t>Date of last inspection: 2025-06-10</w:t>
      </w:r>
    </w:p>
    <w:p>
      <w:r>
        <w:t>Results: None</w:t>
      </w:r>
    </w:p>
    <w:p/>
    <w:p>
      <w:r>
        <w:t>Name: Gateway Academy, LLC dba Draper Residential</w:t>
      </w:r>
    </w:p>
    <w:p>
      <w:r>
        <w:t>Address: 11706 S 700 E, Draper, UT, 84020</w:t>
      </w:r>
    </w:p>
    <w:p>
      <w:r>
        <w:t>Date of last inspection: 2025-05-08</w:t>
      </w:r>
    </w:p>
    <w:p>
      <w:r>
        <w:t>Results: None</w:t>
      </w:r>
    </w:p>
    <w:p/>
    <w:p>
      <w:r>
        <w:t>Name: Gateway Academy, LLC dba Gateway House</w:t>
      </w:r>
    </w:p>
    <w:p>
      <w:r>
        <w:t>Address: 941 E Cattail Dr, Draper, UT, 84020</w:t>
      </w:r>
    </w:p>
    <w:p>
      <w:r>
        <w:t>Date of last inspection: 2025-05-08</w:t>
      </w:r>
    </w:p>
    <w:p>
      <w:r>
        <w:t>Results: None</w:t>
      </w:r>
    </w:p>
    <w:p/>
    <w:p>
      <w:r>
        <w:t>Name: HMHI - Young Adult Comprehensive Assessment and Treatment (RT)</w:t>
      </w:r>
    </w:p>
    <w:p>
      <w:r>
        <w:t>Address: 4883 S Box Elder St, Murray, UT, 84107</w:t>
      </w:r>
    </w:p>
    <w:p>
      <w:r>
        <w:t>Date of last inspection: 2025-02-26</w:t>
      </w:r>
    </w:p>
    <w:p>
      <w:r>
        <w:t>Results: None</w:t>
      </w:r>
    </w:p>
    <w:p/>
    <w:p>
      <w:r>
        <w:t>Name: Heritage Schools Inc - Homestead</w:t>
      </w:r>
    </w:p>
    <w:p>
      <w:r>
        <w:t>Address: 10324 South 5850 West, Payson, UT, 84651</w:t>
      </w:r>
    </w:p>
    <w:p>
      <w:r>
        <w:t>Date of last inspection: 2025-07-18</w:t>
      </w:r>
    </w:p>
    <w:p>
      <w:r>
        <w:t>Results: None</w:t>
      </w:r>
    </w:p>
    <w:p/>
    <w:p>
      <w:r>
        <w:t>Name: Heritage Schools Inc,  Spark</w:t>
      </w:r>
    </w:p>
    <w:p>
      <w:r>
        <w:t>Address: 5600 N Heritage School Dr, Provo, UT, 84604</w:t>
      </w:r>
    </w:p>
    <w:p>
      <w:r>
        <w:t>Date of last inspection: 2025-04-07</w:t>
      </w:r>
    </w:p>
    <w:p>
      <w:r>
        <w:t>Results: None</w:t>
      </w:r>
    </w:p>
    <w:p/>
    <w:p>
      <w:r>
        <w:t>Name: Heritage Schools Inc, Balance</w:t>
      </w:r>
    </w:p>
    <w:p>
      <w:r>
        <w:t>Address: 5600 North Heritage School Drive, Provo, UT, 84604</w:t>
      </w:r>
    </w:p>
    <w:p>
      <w:r>
        <w:t>Date of last inspection: 2025-04-07</w:t>
      </w:r>
    </w:p>
    <w:p>
      <w:r>
        <w:t>Results: None</w:t>
      </w:r>
    </w:p>
    <w:p/>
    <w:p>
      <w:r>
        <w:t>Name: Heritage Schools Inc, Elevate Academy</w:t>
      </w:r>
    </w:p>
    <w:p>
      <w:r>
        <w:t>Address: 5600 North Heritage School Drive, Provo, UT, 84604</w:t>
      </w:r>
    </w:p>
    <w:p>
      <w:r>
        <w:t>Date of last inspection: 2025-04-07</w:t>
      </w:r>
    </w:p>
    <w:p>
      <w:r>
        <w:t>Results: None</w:t>
      </w:r>
    </w:p>
    <w:p/>
    <w:p>
      <w:r>
        <w:t>Name: Heritage Schools Inc. Wasatch</w:t>
      </w:r>
    </w:p>
    <w:p>
      <w:r>
        <w:t>Address: 759 N 1180 E, Orem, UT, 84097</w:t>
      </w:r>
    </w:p>
    <w:p>
      <w:r>
        <w:t>Date of last inspection: 2025-04-07</w:t>
      </w:r>
    </w:p>
    <w:p>
      <w:r>
        <w:t>Results: None</w:t>
      </w:r>
    </w:p>
    <w:p/>
    <w:p>
      <w:r>
        <w:t>Name: Heritage Schools Inc. Yosemite</w:t>
      </w:r>
    </w:p>
    <w:p>
      <w:r>
        <w:t>Address: 491 E 450 S, Orem, UT, 84097</w:t>
      </w:r>
    </w:p>
    <w:p>
      <w:r>
        <w:t>Date of last inspection: 2025-04-07</w:t>
      </w:r>
    </w:p>
    <w:p>
      <w:r>
        <w:t>Results: None</w:t>
      </w:r>
    </w:p>
    <w:p/>
    <w:p>
      <w:r>
        <w:t>Name: Horseshoe Mountain Academy dba Hope House/Courage House</w:t>
      </w:r>
    </w:p>
    <w:p>
      <w:r>
        <w:t>Address: 90 N 161 W, Ephraim, UT, 84627</w:t>
      </w:r>
    </w:p>
    <w:p>
      <w:r>
        <w:t>Date of last inspection: 2025-06-02</w:t>
      </w:r>
    </w:p>
    <w:p>
      <w:r>
        <w:t>Results: None</w:t>
      </w:r>
    </w:p>
    <w:p/>
    <w:p>
      <w:r>
        <w:t>Name: House of Hope - Provo (DT, OT, &amp; RT)</w:t>
      </w:r>
    </w:p>
    <w:p>
      <w:r>
        <w:t>Address: 1726 Buckley Ln, Provo, UT, 84606</w:t>
      </w:r>
    </w:p>
    <w:p>
      <w:r>
        <w:t>Date of last inspection: 2025-02-12</w:t>
      </w:r>
    </w:p>
    <w:p>
      <w:r>
        <w:t>Results: None</w:t>
      </w:r>
    </w:p>
    <w:p/>
    <w:p>
      <w:r>
        <w:t>Name: Huntsman Mental Health Institute dba Youth Residential Treatment</w:t>
      </w:r>
    </w:p>
    <w:p>
      <w:r>
        <w:t>Address: 51 W 3900 S, Salt Lake City, UT, 84107</w:t>
      </w:r>
    </w:p>
    <w:p>
      <w:r>
        <w:t>Date of last inspection: 2025-07-07</w:t>
      </w:r>
    </w:p>
    <w:p>
      <w:r>
        <w:t>Results: None</w:t>
      </w:r>
    </w:p>
    <w:p/>
    <w:p>
      <w:r>
        <w:t>Name: Imperial Healing Estate</w:t>
      </w:r>
    </w:p>
    <w:p>
      <w:r>
        <w:t>Address: 4194 Imperial Way, Provo, UT, 84604</w:t>
      </w:r>
    </w:p>
    <w:p>
      <w:r>
        <w:t>Date of last inspection: 2025-06-04</w:t>
      </w:r>
    </w:p>
    <w:p>
      <w:r>
        <w:t>Results: None</w:t>
      </w:r>
    </w:p>
    <w:p/>
    <w:p>
      <w:r>
        <w:t>Name: Juniper Haven</w:t>
      </w:r>
    </w:p>
    <w:p>
      <w:r>
        <w:t>Address: 675 E 400 N, Logan, UT, 84321</w:t>
      </w:r>
    </w:p>
    <w:p>
      <w:r>
        <w:t>Date of last inspection: 2025-08-07</w:t>
      </w:r>
    </w:p>
    <w:p>
      <w:r>
        <w:t>Results: None</w:t>
      </w:r>
    </w:p>
    <w:p/>
    <w:p>
      <w:r>
        <w:t>Name: Kiva Treatment Center</w:t>
      </w:r>
    </w:p>
    <w:p>
      <w:r>
        <w:t>Address: 652 Shady Ln, Toquerville, UT, 84774</w:t>
      </w:r>
    </w:p>
    <w:p>
      <w:r>
        <w:t>Date of last inspection: 2025-05-28</w:t>
      </w:r>
    </w:p>
    <w:p>
      <w:r>
        <w:t>Results: R380-600-7(16)(a)-(e): Critical incidents reporting requirements... | Finding: The provider was out of compliance with R380-600-7(16)(a) by not reporting an allegation of abuse within one business day. During the investigation the provider was made aware of an allegation of abuse and did not report this allegation as required by rule. This is a repeat noncompliance as noted on 2/7/2024 and 1/18/2024....</w:t>
      </w:r>
    </w:p>
    <w:p/>
    <w:p>
      <w:r>
        <w:t>Name: Legacy Treatment Center, LLC (RT)</w:t>
      </w:r>
    </w:p>
    <w:p>
      <w:r>
        <w:t>Address: 1764 West Aspen Lane, Loa, UT, 84747</w:t>
      </w:r>
    </w:p>
    <w:p>
      <w:r>
        <w:t>Date of last inspection: 2025-04-17</w:t>
      </w:r>
    </w:p>
    <w:p>
      <w:r>
        <w:t>Results: None</w:t>
      </w:r>
    </w:p>
    <w:p/>
    <w:p>
      <w:r>
        <w:t>Name: Liahona Academy For Youth dba Liahona Treatment Center East Campus</w:t>
      </w:r>
    </w:p>
    <w:p>
      <w:r>
        <w:t>Address: 325 W 600 N, Hurricane, UT, 84737</w:t>
      </w:r>
    </w:p>
    <w:p>
      <w:r>
        <w:t>Date of last inspection: 2025-07-09</w:t>
      </w:r>
    </w:p>
    <w:p>
      <w:r>
        <w:t>Results: None</w:t>
      </w:r>
    </w:p>
    <w:p/>
    <w:p>
      <w:r>
        <w:t>Name: Liahona Academy For Youth dba Liahona Treatment Center West Campus</w:t>
      </w:r>
    </w:p>
    <w:p>
      <w:r>
        <w:t>Address: 385 W 600 N, Hurricane, UT, 84737</w:t>
      </w:r>
    </w:p>
    <w:p>
      <w:r>
        <w:t>Date of last inspection: 2025-08-19</w:t>
      </w:r>
    </w:p>
    <w:p>
      <w:r>
        <w:t>Results: None</w:t>
      </w:r>
    </w:p>
    <w:p/>
    <w:p>
      <w:r>
        <w:t>Name: Live For Life dba Live For Life Cypress, LLC</w:t>
      </w:r>
    </w:p>
    <w:p>
      <w:r>
        <w:t>Address: 3023 N Bronzwood Dr, Erda, UT, 84074</w:t>
      </w:r>
    </w:p>
    <w:p>
      <w:r>
        <w:t>Date of last inspection: 2025-06-25</w:t>
      </w:r>
    </w:p>
    <w:p>
      <w:r>
        <w:t>Results: None</w:t>
      </w:r>
    </w:p>
    <w:p/>
    <w:p>
      <w:r>
        <w:t>Name: Live For Life dba Live For Life Sequoia, LLC</w:t>
      </w:r>
    </w:p>
    <w:p>
      <w:r>
        <w:t>Address: 8783 S 2240 W, West Jordan, UT, 84088</w:t>
      </w:r>
    </w:p>
    <w:p>
      <w:r>
        <w:t>Date of last inspection: 2025-06-23</w:t>
      </w:r>
    </w:p>
    <w:p>
      <w:r>
        <w:t>Results: None</w:t>
      </w:r>
    </w:p>
    <w:p/>
    <w:p>
      <w:r>
        <w:t>Name: Logan River Academy LLC dba Logan River Academy</w:t>
      </w:r>
    </w:p>
    <w:p>
      <w:r>
        <w:t>Address: 1683 S Highway 89/91, Logan, UT, 84321</w:t>
      </w:r>
    </w:p>
    <w:p>
      <w:r>
        <w:t>Date of last inspection: 2025-08-04</w:t>
      </w:r>
    </w:p>
    <w:p>
      <w:r>
        <w:t>Results: None</w:t>
      </w:r>
    </w:p>
    <w:p/>
    <w:p>
      <w:r>
        <w:t>Name: Magellan Academy, Inc dba Vila Real - Girls</w:t>
      </w:r>
    </w:p>
    <w:p>
      <w:r>
        <w:t>Address: 706 N Whitehorse Dr, Spanish Fork, UT, 84660</w:t>
      </w:r>
    </w:p>
    <w:p>
      <w:r>
        <w:t>Date of last inspection: 2025-07-17</w:t>
      </w:r>
    </w:p>
    <w:p>
      <w:r>
        <w:t>Results: None</w:t>
      </w:r>
    </w:p>
    <w:p/>
    <w:p>
      <w:r>
        <w:t>Name: Maple Lake Academy, LLC dba Boy's Home</w:t>
      </w:r>
    </w:p>
    <w:p>
      <w:r>
        <w:t>Address: 6612 S 3200 W, Spanish Fork, UT, 84660</w:t>
      </w:r>
    </w:p>
    <w:p>
      <w:r>
        <w:t>Date of last inspection: 2025-07-07</w:t>
      </w:r>
    </w:p>
    <w:p>
      <w:r>
        <w:t>Results: None</w:t>
      </w:r>
    </w:p>
    <w:p/>
    <w:p>
      <w:r>
        <w:t>Name: Maple Mountain Recovery (Mapleton)</w:t>
      </w:r>
    </w:p>
    <w:p>
      <w:r>
        <w:t>Address: 727 East 1100 South, Mapleton, UT, 84664</w:t>
      </w:r>
    </w:p>
    <w:p>
      <w:r>
        <w:t>Date of last inspection: 2025-04-29</w:t>
      </w:r>
    </w:p>
    <w:p>
      <w:r>
        <w:t>Results: None</w:t>
      </w:r>
    </w:p>
    <w:p/>
    <w:p>
      <w:r>
        <w:t>Name: Mountain Valley Recovery, LLC dba Mountain Valley Ranch</w:t>
      </w:r>
    </w:p>
    <w:p>
      <w:r>
        <w:t>Address: 6910 North Cowboy Lane, Holden, UT, 84636</w:t>
      </w:r>
    </w:p>
    <w:p>
      <w:r>
        <w:t>Date of last inspection: 2024-08-22</w:t>
      </w:r>
    </w:p>
    <w:p>
      <w:r>
        <w:t>Results: None</w:t>
      </w:r>
    </w:p>
    <w:p/>
    <w:p>
      <w:r>
        <w:t>Name: My Aunties' House</w:t>
      </w:r>
    </w:p>
    <w:p>
      <w:r>
        <w:t>Address: 718 South 600 East, Salt Lake City, UT, 84102</w:t>
      </w:r>
    </w:p>
    <w:p>
      <w:r>
        <w:t>Date of last inspection: 2025-07-11</w:t>
      </w:r>
    </w:p>
    <w:p>
      <w:r>
        <w:t>Results: None</w:t>
      </w:r>
    </w:p>
    <w:p/>
    <w:p>
      <w:r>
        <w:t>Name: New Beginnings Behavioral Health</w:t>
      </w:r>
    </w:p>
    <w:p>
      <w:r>
        <w:t>Address: 217 E Scenic Peak Cove, Draper, UT, 84020</w:t>
      </w:r>
    </w:p>
    <w:p>
      <w:r>
        <w:t>Date of last inspection: 2025-07-10</w:t>
      </w:r>
    </w:p>
    <w:p>
      <w:r>
        <w:t>Results: None</w:t>
      </w:r>
    </w:p>
    <w:p/>
    <w:p>
      <w:r>
        <w:t>Name: New Focus Academy</w:t>
      </w:r>
    </w:p>
    <w:p>
      <w:r>
        <w:t>Address: 1268 N Valley Heights Cir, Heber City, UT, 84032</w:t>
      </w:r>
    </w:p>
    <w:p>
      <w:r>
        <w:t>Date of last inspection: 2025-06-05</w:t>
      </w:r>
    </w:p>
    <w:p>
      <w:r>
        <w:t>Results: R501-1-8(3): Medication and hazardous items maintenance and storage... | Finding: The Licensee was out of compliance with R501-1-8(3) by storing cleaning chemicals that were not secured. During the inspection it was observed the chemicals were placed under the sink in an unlocked cabinet....</w:t>
      </w:r>
    </w:p>
    <w:p/>
    <w:p>
      <w:r>
        <w:t>Name: New Focus Academy dba New Focus West</w:t>
      </w:r>
    </w:p>
    <w:p>
      <w:r>
        <w:t>Address: 233 S 200 W, Heber City, UT, 84032</w:t>
      </w:r>
    </w:p>
    <w:p>
      <w:r>
        <w:t>Date of last inspection: 2025-06-05</w:t>
      </w:r>
    </w:p>
    <w:p>
      <w:r>
        <w:t>Results: None</w:t>
      </w:r>
    </w:p>
    <w:p/>
    <w:p>
      <w:r>
        <w:t>Name: New Haven dba Anthony House</w:t>
      </w:r>
    </w:p>
    <w:p>
      <w:r>
        <w:t>Address: 258 W 400 N, Saratoga Springs, UT, 84045</w:t>
      </w:r>
    </w:p>
    <w:p>
      <w:r>
        <w:t>Date of last inspection: 2025-07-21</w:t>
      </w:r>
    </w:p>
    <w:p>
      <w:r>
        <w:t>Results: None</w:t>
      </w:r>
    </w:p>
    <w:p/>
    <w:p>
      <w:r>
        <w:t>Name: New Haven dba Nightingale House</w:t>
      </w:r>
    </w:p>
    <w:p>
      <w:r>
        <w:t>Address: 228 W 400 N, Saratoga Springs, UT, 84045</w:t>
      </w:r>
    </w:p>
    <w:p>
      <w:r>
        <w:t>Date of last inspection: 2025-07-21</w:t>
      </w:r>
    </w:p>
    <w:p>
      <w:r>
        <w:t>Results: None</w:t>
      </w:r>
    </w:p>
    <w:p/>
    <w:p>
      <w:r>
        <w:t>Name: New Haven dba Parks House</w:t>
      </w:r>
    </w:p>
    <w:p>
      <w:r>
        <w:t>Address: 258 W 400 N, Saratoga Springs, UT, 84045</w:t>
      </w:r>
    </w:p>
    <w:p>
      <w:r>
        <w:t>Date of last inspection: 2025-07-21</w:t>
      </w:r>
    </w:p>
    <w:p>
      <w:r>
        <w:t>Results: None</w:t>
      </w:r>
    </w:p>
    <w:p/>
    <w:p>
      <w:r>
        <w:t>Name: New Haven dba Roosevelt House</w:t>
      </w:r>
    </w:p>
    <w:p>
      <w:r>
        <w:t>Address: 2152 E 7200 S, Spanish Fork, UT, 84660</w:t>
      </w:r>
    </w:p>
    <w:p>
      <w:r>
        <w:t>Date of last inspection: 2025-07-17</w:t>
      </w:r>
    </w:p>
    <w:p>
      <w:r>
        <w:t>Results: None</w:t>
      </w:r>
    </w:p>
    <w:p/>
    <w:p>
      <w:r>
        <w:t>Name: New Haven dba Sacajawea House</w:t>
      </w:r>
    </w:p>
    <w:p>
      <w:r>
        <w:t>Address: 2096 E 7200 S, Spanish Fork, UT, 84660</w:t>
      </w:r>
    </w:p>
    <w:p>
      <w:r>
        <w:t>Date of last inspection: 2025-07-17</w:t>
      </w:r>
    </w:p>
    <w:p>
      <w:r>
        <w:t>Results: None</w:t>
      </w:r>
    </w:p>
    <w:p/>
    <w:p>
      <w:r>
        <w:t>Name: New Haven dba Teresa House</w:t>
      </w:r>
    </w:p>
    <w:p>
      <w:r>
        <w:t>Address: 2172 E 7200 S, Spanish Fork, UT, 84660</w:t>
      </w:r>
    </w:p>
    <w:p>
      <w:r>
        <w:t>Date of last inspection: 2025-07-17</w:t>
      </w:r>
    </w:p>
    <w:p>
      <w:r>
        <w:t>Results: None</w:t>
      </w:r>
    </w:p>
    <w:p/>
    <w:p>
      <w:r>
        <w:t>Name: New Roads Behavioral Health, LLC (Provo)</w:t>
      </w:r>
    </w:p>
    <w:p>
      <w:r>
        <w:t>Address: 1530 South 500 West, Provo, UT, 84601</w:t>
      </w:r>
    </w:p>
    <w:p>
      <w:r>
        <w:t>Date of last inspection: 2025-01-15</w:t>
      </w:r>
    </w:p>
    <w:p>
      <w:r>
        <w:t>Results: None</w:t>
      </w:r>
    </w:p>
    <w:p/>
    <w:p>
      <w:r>
        <w:t>Name: North Water, LLC dba Ascend Recovery - Eagle View (RT, DT, &amp; OT)</w:t>
      </w:r>
    </w:p>
    <w:p>
      <w:r>
        <w:t>Address: 6280 W 9600 N, Highland, UT, 84003</w:t>
      </w:r>
    </w:p>
    <w:p>
      <w:r>
        <w:t>Date of last inspection: 2025-04-15</w:t>
      </w:r>
    </w:p>
    <w:p>
      <w:r>
        <w:t>Results: None</w:t>
      </w:r>
    </w:p>
    <w:p/>
    <w:p>
      <w:r>
        <w:t>Name: North Water, LLC dba Ascend Recovery - Lake House (RT, DT, &amp; OT)</w:t>
      </w:r>
    </w:p>
    <w:p>
      <w:r>
        <w:t>Address: 6595 N 6000 W, American Fork, UT, 84003</w:t>
      </w:r>
    </w:p>
    <w:p>
      <w:r>
        <w:t>Date of last inspection: 2025-04-15</w:t>
      </w:r>
    </w:p>
    <w:p>
      <w:r>
        <w:t>Results: None</w:t>
      </w:r>
    </w:p>
    <w:p/>
    <w:p>
      <w:r>
        <w:t>Name: North Water, LLC dba Ascend Recovery - Montgomery</w:t>
      </w:r>
    </w:p>
    <w:p>
      <w:r>
        <w:t>Address: 440 East 4200 South, Murray, UT, 84107</w:t>
      </w:r>
    </w:p>
    <w:p>
      <w:r>
        <w:t>Date of last inspection: 2025-04-10</w:t>
      </w:r>
    </w:p>
    <w:p>
      <w:r>
        <w:t>Results: None</w:t>
      </w:r>
    </w:p>
    <w:p/>
    <w:p>
      <w:r>
        <w:t>Name: Northwest Charities</w:t>
      </w:r>
    </w:p>
    <w:p>
      <w:r>
        <w:t>Address: 789 West 12300 South, Draper, UT, 84020</w:t>
      </w:r>
    </w:p>
    <w:p>
      <w:r>
        <w:t>Date of last inspection: 2025-02-24</w:t>
      </w:r>
    </w:p>
    <w:p>
      <w:r>
        <w:t>Results: None</w:t>
      </w:r>
    </w:p>
    <w:p/>
    <w:p>
      <w:r>
        <w:t>Name: Oakgrove School/Waterfall Canyon Academy dba Oakgrove Transitional Living - RT</w:t>
      </w:r>
    </w:p>
    <w:p>
      <w:r>
        <w:t>Address: 663 25th St, Ogden, UT, 84401</w:t>
      </w:r>
    </w:p>
    <w:p>
      <w:r>
        <w:t>Date of last inspection: 2024-12-05</w:t>
      </w:r>
    </w:p>
    <w:p>
      <w:r>
        <w:t>Results: None</w:t>
      </w:r>
    </w:p>
    <w:p/>
    <w:p>
      <w:r>
        <w:t>Name: Oakgrove School/Waterfall Canyon Academy dba Residential Treatment One</w:t>
      </w:r>
    </w:p>
    <w:p>
      <w:r>
        <w:t>Address: 818 N 950 E, Ogden, UT, 84414</w:t>
      </w:r>
    </w:p>
    <w:p>
      <w:r>
        <w:t>Date of last inspection: 2025-08-12</w:t>
      </w:r>
    </w:p>
    <w:p>
      <w:r>
        <w:t>Results: None</w:t>
      </w:r>
    </w:p>
    <w:p/>
    <w:p>
      <w:r>
        <w:t>Name: Oakgrove School/Waterfall Canyon Academy dba Residential Treatment Two</w:t>
      </w:r>
    </w:p>
    <w:p>
      <w:r>
        <w:t>Address: 700 25th St, Ogden, UT, 84401</w:t>
      </w:r>
    </w:p>
    <w:p>
      <w:r>
        <w:t>Date of last inspection: 2025-08-12</w:t>
      </w:r>
    </w:p>
    <w:p>
      <w:r>
        <w:t>Results: None</w:t>
      </w:r>
    </w:p>
    <w:p/>
    <w:p>
      <w:r>
        <w:t>Name: Oakgrove School/Waterfall Canyon Academy dba Residential Treatment YA - RT</w:t>
      </w:r>
    </w:p>
    <w:p>
      <w:r>
        <w:t>Address: 655 25th St, Ogden, UT, 84401</w:t>
      </w:r>
    </w:p>
    <w:p>
      <w:r>
        <w:t>Date of last inspection: 2025-02-12</w:t>
      </w:r>
    </w:p>
    <w:p>
      <w:r>
        <w:t>Results: None</w:t>
      </w:r>
    </w:p>
    <w:p/>
    <w:p>
      <w:r>
        <w:t>Name: Oasis Ascent dba Oasis Ascent- SLC</w:t>
      </w:r>
    </w:p>
    <w:p>
      <w:r>
        <w:t>Address: 1624 E 4500 S, Salt Lake City, UT, 84117</w:t>
      </w:r>
    </w:p>
    <w:p>
      <w:r>
        <w:t>Date of last inspection: 2025-07-23</w:t>
      </w:r>
    </w:p>
    <w:p>
      <w:r>
        <w:t>Results: None</w:t>
      </w:r>
    </w:p>
    <w:p/>
    <w:p>
      <w:r>
        <w:t>Name: Oasis Ascent, LLC dba Oasis Provo</w:t>
      </w:r>
    </w:p>
    <w:p>
      <w:r>
        <w:t>Address: 122 N 600 W, Provo, UT, 84601</w:t>
      </w:r>
    </w:p>
    <w:p>
      <w:r>
        <w:t>Date of last inspection: 2025-08-14</w:t>
      </w:r>
    </w:p>
    <w:p>
      <w:r>
        <w:t>Results: None</w:t>
      </w:r>
    </w:p>
    <w:p/>
    <w:p>
      <w:r>
        <w:t>Name: Odyssey House dba Adolescent Residential Program</w:t>
      </w:r>
    </w:p>
    <w:p>
      <w:r>
        <w:t>Address: 607 E 200 S, Salt Lake City, UT, 84102</w:t>
      </w:r>
    </w:p>
    <w:p>
      <w:r>
        <w:t>Date of last inspection: 2025-07-31</w:t>
      </w:r>
    </w:p>
    <w:p>
      <w:r>
        <w:t>Results: None</w:t>
      </w:r>
    </w:p>
    <w:p/>
    <w:p>
      <w:r>
        <w:t>Name: Odyssey House dba Parents with Children</w:t>
      </w:r>
    </w:p>
    <w:p>
      <w:r>
        <w:t>Address: 42 South 500 East, Salt Lake City, UT, 84102</w:t>
      </w:r>
    </w:p>
    <w:p>
      <w:r>
        <w:t>Date of last inspection: 2025-06-18</w:t>
      </w:r>
    </w:p>
    <w:p>
      <w:r>
        <w:t>Results: R380-600-7(16)(a)-(e): Critical incidents reporting requirements... | Finding: The Licensee was out of compliance with R380-600-7(16)(a-d) by not reporting a critical incident to the Office within one business day. During review of critical incidents it was identified that the incident occurred on 6/11/2025 and was not reported until 6/17/2025....</w:t>
      </w:r>
    </w:p>
    <w:p/>
    <w:p>
      <w:r>
        <w:t>Name: Oxbow Academy East House</w:t>
      </w:r>
    </w:p>
    <w:p>
      <w:r>
        <w:t>Address: 11470 E. 16000 N. , Mount Pleasant, UT, 84647</w:t>
      </w:r>
    </w:p>
    <w:p>
      <w:r>
        <w:t>Date of last inspection: 2025-06-17</w:t>
      </w:r>
    </w:p>
    <w:p>
      <w:r>
        <w:t>Results: None</w:t>
      </w:r>
    </w:p>
    <w:p/>
    <w:p>
      <w:r>
        <w:t>Name: Oxbow Academy Evaluation House</w:t>
      </w:r>
    </w:p>
    <w:p>
      <w:r>
        <w:t>Address: 11470 E. 16000 N. , Mount Pleasant, UT, 84647</w:t>
      </w:r>
    </w:p>
    <w:p>
      <w:r>
        <w:t>Date of last inspection: None</w:t>
      </w:r>
    </w:p>
    <w:p>
      <w:r>
        <w:t>Results: None</w:t>
      </w:r>
    </w:p>
    <w:p/>
    <w:p>
      <w:r>
        <w:t>Name: Oxbow Academy West House</w:t>
      </w:r>
    </w:p>
    <w:p>
      <w:r>
        <w:t>Address: 11470 E. 16000 N. , Mount Pleasant, UT, 84647</w:t>
      </w:r>
    </w:p>
    <w:p>
      <w:r>
        <w:t>Date of last inspection: 2025-06-17</w:t>
      </w:r>
    </w:p>
    <w:p>
      <w:r>
        <w:t>Results: None</w:t>
      </w:r>
    </w:p>
    <w:p/>
    <w:p>
      <w:r>
        <w:t>Name: Oxbow Academy, LLC dba West Campus</w:t>
      </w:r>
    </w:p>
    <w:p>
      <w:r>
        <w:t>Address: 95 N State St, Wales, UT, 84667</w:t>
      </w:r>
    </w:p>
    <w:p>
      <w:r>
        <w:t>Date of last inspection: 2025-07-31</w:t>
      </w:r>
    </w:p>
    <w:p>
      <w:r>
        <w:t>Results: None</w:t>
      </w:r>
    </w:p>
    <w:p/>
    <w:p>
      <w:r>
        <w:t>Name: Pine Ridge Behavioral Health dba Behavioral Health</w:t>
      </w:r>
    </w:p>
    <w:p>
      <w:r>
        <w:t>Address: 10380 E 22000 N, Fairview, UT, 84629</w:t>
      </w:r>
    </w:p>
    <w:p>
      <w:r>
        <w:t>Date of last inspection: 2025-04-10</w:t>
      </w:r>
    </w:p>
    <w:p>
      <w:r>
        <w:t>Results: None</w:t>
      </w:r>
    </w:p>
    <w:p/>
    <w:p>
      <w:r>
        <w:t>Name: Red Circle Lodge, Inc - Hildale</w:t>
      </w:r>
    </w:p>
    <w:p>
      <w:r>
        <w:t>Address: 930 N Memorial St, Hildale, UT, 84784</w:t>
      </w:r>
    </w:p>
    <w:p>
      <w:r>
        <w:t>Date of last inspection: 2025-08-19</w:t>
      </w:r>
    </w:p>
    <w:p>
      <w:r>
        <w:t>Results: None</w:t>
      </w:r>
    </w:p>
    <w:p/>
    <w:p>
      <w:r>
        <w:t>Name: Renewed Hope Treatment Center</w:t>
      </w:r>
    </w:p>
    <w:p>
      <w:r>
        <w:t>Address: 425 E 6000 N, Enoch, UT, 84721</w:t>
      </w:r>
    </w:p>
    <w:p>
      <w:r>
        <w:t>Date of last inspection: 2025-07-30</w:t>
      </w:r>
    </w:p>
    <w:p>
      <w:r>
        <w:t>Results: None</w:t>
      </w:r>
    </w:p>
    <w:p/>
    <w:p>
      <w:r>
        <w:t>Name: Rite Of Passage dba Willard Peak Residential Treatment</w:t>
      </w:r>
    </w:p>
    <w:p>
      <w:r>
        <w:t>Address: 971 S 800 W, Brigham City, UT, 84302</w:t>
      </w:r>
    </w:p>
    <w:p>
      <w:r>
        <w:t>Date of last inspection: 2025-08-11</w:t>
      </w:r>
    </w:p>
    <w:p>
      <w:r>
        <w:t>Results: None</w:t>
      </w:r>
    </w:p>
    <w:p/>
    <w:p>
      <w:r>
        <w:t>Name: Roots Transition</w:t>
      </w:r>
    </w:p>
    <w:p>
      <w:r>
        <w:t>Address: 150 Highland Dr, Park City, UT, 84098</w:t>
      </w:r>
    </w:p>
    <w:p>
      <w:r>
        <w:t>Date of last inspection: 2025-05-06</w:t>
      </w:r>
    </w:p>
    <w:p>
      <w:r>
        <w:t>Results: None</w:t>
      </w:r>
    </w:p>
    <w:p/>
    <w:p>
      <w:r>
        <w:t>Name: Second Nature Therapeutic Program, LLC</w:t>
      </w:r>
    </w:p>
    <w:p>
      <w:r>
        <w:t>Address: 382 W Main, Duchesne, UT, 84021</w:t>
      </w:r>
    </w:p>
    <w:p>
      <w:r>
        <w:t>Date of last inspection: 2025-07-31</w:t>
      </w:r>
    </w:p>
    <w:p>
      <w:r>
        <w:t>Results: None</w:t>
      </w:r>
    </w:p>
    <w:p/>
    <w:p>
      <w:r>
        <w:t>Name: SRS Education, Inc dba Storm Ridge Boys</w:t>
      </w:r>
    </w:p>
    <w:p>
      <w:r>
        <w:t>Address: 8510 S 10 Mile Rd, Marysvale, UT, 84750</w:t>
      </w:r>
    </w:p>
    <w:p>
      <w:r>
        <w:t>Date of last inspection: 2025-06-05</w:t>
      </w:r>
    </w:p>
    <w:p>
      <w:r>
        <w:t>Results: None</w:t>
      </w:r>
    </w:p>
    <w:p/>
    <w:p>
      <w:r>
        <w:t>Name: SRS Education, Inc dba Storm Ridge Ranch, Girls</w:t>
      </w:r>
    </w:p>
    <w:p>
      <w:r>
        <w:t>Address: 103 S Storm Ridge Ln, Elsinore, UT, 84724</w:t>
      </w:r>
    </w:p>
    <w:p>
      <w:r>
        <w:t>Date of last inspection: 2025-07-02</w:t>
      </w:r>
    </w:p>
    <w:p>
      <w:r>
        <w:t>Results: None</w:t>
      </w:r>
    </w:p>
    <w:p/>
    <w:p>
      <w:r>
        <w:t>Name: Solacium Sunrise, LLC dba Sunrise RTC - The Fields</w:t>
      </w:r>
    </w:p>
    <w:p>
      <w:r>
        <w:t>Address: 3585 S Camino Real, Washington, UT, 84780</w:t>
      </w:r>
    </w:p>
    <w:p>
      <w:r>
        <w:t>Date of last inspection: 2025-08-07</w:t>
      </w:r>
    </w:p>
    <w:p>
      <w:r>
        <w:t>Results: None</w:t>
      </w:r>
    </w:p>
    <w:p/>
    <w:p>
      <w:r>
        <w:t>Name: Solstice RTC LLC</w:t>
      </w:r>
    </w:p>
    <w:p>
      <w:r>
        <w:t>Address: 1904 W Gordon Ave, Layton, UT, 84041</w:t>
      </w:r>
    </w:p>
    <w:p>
      <w:r>
        <w:t>Date of last inspection: 2025-07-15</w:t>
      </w:r>
    </w:p>
    <w:p>
      <w:r>
        <w:t>Results: None</w:t>
      </w:r>
    </w:p>
    <w:p/>
    <w:p>
      <w:r>
        <w:t>Name: Sorenson’s Ranch School/Sorenson’s Ranch School Foundation</w:t>
      </w:r>
    </w:p>
    <w:p>
      <w:r>
        <w:t>Address: 410 N 100 E, Koosharem, UT, 84744</w:t>
      </w:r>
    </w:p>
    <w:p>
      <w:r>
        <w:t>Date of last inspection: 2025-05-27</w:t>
      </w:r>
    </w:p>
    <w:p>
      <w:r>
        <w:t>Results: None</w:t>
      </w:r>
    </w:p>
    <w:p/>
    <w:p>
      <w:r>
        <w:t>Name: Southwest Behavioral Health Center - Horizon House East Residential (RT, DT &amp; OT)</w:t>
      </w:r>
    </w:p>
    <w:p>
      <w:r>
        <w:t>Address: 54 North 200 East, Cedar City, UT, 84720</w:t>
      </w:r>
    </w:p>
    <w:p>
      <w:r>
        <w:t>Date of last inspection: 2025-03-31</w:t>
      </w:r>
    </w:p>
    <w:p>
      <w:r>
        <w:t>Results: None</w:t>
      </w:r>
    </w:p>
    <w:p/>
    <w:p>
      <w:r>
        <w:t>Name: Spirit Mountain Recovery (RT)</w:t>
      </w:r>
    </w:p>
    <w:p>
      <w:r>
        <w:t>Address: 3181 East 3350 North, Eden, UT, 84310</w:t>
      </w:r>
    </w:p>
    <w:p>
      <w:r>
        <w:t>Date of last inspection: 2024-09-23</w:t>
      </w:r>
    </w:p>
    <w:p>
      <w:r>
        <w:t>Results: None</w:t>
      </w:r>
    </w:p>
    <w:p/>
    <w:p>
      <w:r>
        <w:t>Name: Steps Recovery Center (Payson)</w:t>
      </w:r>
    </w:p>
    <w:p>
      <w:r>
        <w:t>Address: 984 South 930 West, Payson, UT, 84651</w:t>
      </w:r>
    </w:p>
    <w:p>
      <w:r>
        <w:t>Date of last inspection: 2025-04-04</w:t>
      </w:r>
    </w:p>
    <w:p>
      <w:r>
        <w:t>Results: R380-600-7(16)(a)-(d): Critical incidents reporting requirements... | Finding: The Licensee was out of compliance with R380-600-7(16)(a-d) by not reporting a critical incident to the Office within one business day. During review of critical incidents it was identified that the incident occurred on 3/30/2025 and was not reported until 4/2/2025)....</w:t>
      </w:r>
    </w:p>
    <w:p/>
    <w:p>
      <w:r>
        <w:t>Name: Steps Recovery Center Of St. George LLC (3638 Sugar Leo Dr.)</w:t>
      </w:r>
    </w:p>
    <w:p>
      <w:r>
        <w:t>Address: 3638 Sugar Leo Dr., Saint George, UT, 84790</w:t>
      </w:r>
    </w:p>
    <w:p>
      <w:r>
        <w:t>Date of last inspection: 2024-12-03</w:t>
      </w:r>
    </w:p>
    <w:p>
      <w:r>
        <w:t>Results: None</w:t>
      </w:r>
    </w:p>
    <w:p/>
    <w:p>
      <w:r>
        <w:t>Name: Stillwater Academy, LLC</w:t>
      </w:r>
    </w:p>
    <w:p>
      <w:r>
        <w:t>Address: 11175 S Redwood Road, South Jordan, UT, 84095</w:t>
      </w:r>
    </w:p>
    <w:p>
      <w:r>
        <w:t>Date of last inspection: 2025-06-26</w:t>
      </w:r>
    </w:p>
    <w:p>
      <w:r>
        <w:t>Results: R501-1-8(1)(a)-(i): Facility and safety requirements... | Finding: The provider was out of compliance with R501-1-8(1)(b) by not having all electrical outlets maintained. At the facility, during the walkthrough there was one electrical outlet that was missing its cover. This is a repeat noncompliance as noted on 10/29/2024....</w:t>
      </w:r>
    </w:p>
    <w:p/>
    <w:p>
      <w:r>
        <w:t>Name: Straight Path</w:t>
      </w:r>
    </w:p>
    <w:p>
      <w:r>
        <w:t>Address: 2844 West 4450 South, Roy, UT, 84067</w:t>
      </w:r>
    </w:p>
    <w:p>
      <w:r>
        <w:t>Date of last inspection: 2025-07-10</w:t>
      </w:r>
    </w:p>
    <w:p>
      <w:r>
        <w:t>Results: None</w:t>
      </w:r>
    </w:p>
    <w:p/>
    <w:p>
      <w:r>
        <w:t>Name: Telos Residential Treatment Center, LLC dba Telos RTC</w:t>
      </w:r>
    </w:p>
    <w:p>
      <w:r>
        <w:t>Address: 870 W Center St, Orem, UT, 84057</w:t>
      </w:r>
    </w:p>
    <w:p>
      <w:r>
        <w:t>Date of last inspection: 2025-07-14</w:t>
      </w:r>
    </w:p>
    <w:p>
      <w:r>
        <w:t>Results: None</w:t>
      </w:r>
    </w:p>
    <w:p/>
    <w:p>
      <w:r>
        <w:t>Name: Telos U - Youth</w:t>
      </w:r>
    </w:p>
    <w:p>
      <w:r>
        <w:t>Address: 600 South Geneva Road, Orem, UT, 84059</w:t>
      </w:r>
    </w:p>
    <w:p>
      <w:r>
        <w:t>Date of last inspection: 2025-05-20</w:t>
      </w:r>
    </w:p>
    <w:p>
      <w:r>
        <w:t>Results: None</w:t>
      </w:r>
    </w:p>
    <w:p/>
    <w:p>
      <w:r>
        <w:t>Name: Telos U - Adult</w:t>
      </w:r>
    </w:p>
    <w:p>
      <w:r>
        <w:t>Address: 600 South Geneva Road, Orem, UT, 84058</w:t>
      </w:r>
    </w:p>
    <w:p>
      <w:r>
        <w:t>Date of last inspection: 2025-07-11</w:t>
      </w:r>
    </w:p>
    <w:p>
      <w:r>
        <w:t>Results: None</w:t>
      </w:r>
    </w:p>
    <w:p/>
    <w:p>
      <w:r>
        <w:t>Name: The Hope Group dba Havenwood Academy, Inc.</w:t>
      </w:r>
    </w:p>
    <w:p>
      <w:r>
        <w:t>Address: 465 W 1600 N, Cedar City, UT, 84721</w:t>
      </w:r>
    </w:p>
    <w:p>
      <w:r>
        <w:t>Date of last inspection: 2025-07-08</w:t>
      </w:r>
    </w:p>
    <w:p>
      <w:r>
        <w:t>Results: None</w:t>
      </w:r>
    </w:p>
    <w:p/>
    <w:p>
      <w:r>
        <w:t>Name: The Hope Group dba Havenwood At The Ranch</w:t>
      </w:r>
    </w:p>
    <w:p>
      <w:r>
        <w:t>Address: 8097 W 2000 S, Cedar City, UT, 84720</w:t>
      </w:r>
    </w:p>
    <w:p>
      <w:r>
        <w:t>Date of last inspection: 2025-07-08</w:t>
      </w:r>
    </w:p>
    <w:p>
      <w:r>
        <w:t>Results: None</w:t>
      </w:r>
    </w:p>
    <w:p/>
    <w:p>
      <w:r>
        <w:t>Name: Therapy Associates DBA Star Guides dba Star Guides</w:t>
      </w:r>
    </w:p>
    <w:p>
      <w:r>
        <w:t>Address: 377 E Riverside Dr, Saint George, UT, 84790</w:t>
      </w:r>
    </w:p>
    <w:p>
      <w:r>
        <w:t>Date of last inspection: 2025-08-07</w:t>
      </w:r>
    </w:p>
    <w:p>
      <w:r>
        <w:t>Results: None</w:t>
      </w:r>
    </w:p>
    <w:p/>
    <w:p>
      <w:r>
        <w:t>Name: Three Peaks Ascent</w:t>
      </w:r>
    </w:p>
    <w:p>
      <w:r>
        <w:t>Address: 21185 N Pine Valley Rd, Beryl, UT, 84714</w:t>
      </w:r>
    </w:p>
    <w:p>
      <w:r>
        <w:t>Date of last inspection: 2025-06-03</w:t>
      </w:r>
    </w:p>
    <w:p>
      <w:r>
        <w:t>Results: None</w:t>
      </w:r>
    </w:p>
    <w:p/>
    <w:p>
      <w:r>
        <w:t>Name: Treatment Solutions LLC, DBA Kaizen Academy; Heritage Youth Services</w:t>
      </w:r>
    </w:p>
    <w:p>
      <w:r>
        <w:t>Address: 996 W 800 S, Payson, UT, 84651</w:t>
      </w:r>
    </w:p>
    <w:p>
      <w:r>
        <w:t>Date of last inspection: 2025-07-30</w:t>
      </w:r>
    </w:p>
    <w:p>
      <w:r>
        <w:t>Results: None</w:t>
      </w:r>
    </w:p>
    <w:p/>
    <w:p>
      <w:r>
        <w:t>Name: Triumph Youth Services/Triumph Academy dba Expeditions</w:t>
      </w:r>
    </w:p>
    <w:p>
      <w:r>
        <w:t>Address: 58 S 950 W, Brigham City, UT, 84302</w:t>
      </w:r>
    </w:p>
    <w:p>
      <w:r>
        <w:t>Date of last inspection: 2025-07-15</w:t>
      </w:r>
    </w:p>
    <w:p>
      <w:r>
        <w:t>Results: None</w:t>
      </w:r>
    </w:p>
    <w:p/>
    <w:p>
      <w:r>
        <w:t>Name: Turn-About Ranch, Inc Turn-About Ranch Therapeutic Foundation - Barn</w:t>
      </w:r>
    </w:p>
    <w:p>
      <w:r>
        <w:t>Address: 2430 N Pine Creek Rd, Escalante, UT, 84726</w:t>
      </w:r>
    </w:p>
    <w:p>
      <w:r>
        <w:t>Date of last inspection: 2025-07-09</w:t>
      </w:r>
    </w:p>
    <w:p>
      <w:r>
        <w:t>Results: None</w:t>
      </w:r>
    </w:p>
    <w:p/>
    <w:p>
      <w:r>
        <w:t>Name: Turn-About Ranch, Inc Turn-About Ranch Therapeutic Foundation - Roundy</w:t>
      </w:r>
    </w:p>
    <w:p>
      <w:r>
        <w:t>Address: 6650 N Pine Creek Rd, Escalante, UT, 84726</w:t>
      </w:r>
    </w:p>
    <w:p>
      <w:r>
        <w:t>Date of last inspection: 2025-08-14</w:t>
      </w:r>
    </w:p>
    <w:p>
      <w:r>
        <w:t>Results: None</w:t>
      </w:r>
    </w:p>
    <w:p/>
    <w:p>
      <w:r>
        <w:t>Name: Turning Point Family Care, Inc. - Residential Treatment</w:t>
      </w:r>
    </w:p>
    <w:p>
      <w:r>
        <w:t>Address: 121 N 1550 W, Cedar City, UT, 84720</w:t>
      </w:r>
    </w:p>
    <w:p>
      <w:r>
        <w:t>Date of last inspection: 2025-07-10</w:t>
      </w:r>
    </w:p>
    <w:p>
      <w:r>
        <w:t>Results: R501-1-16(1)(a)-(u): Pre-service training requirements... | Finding: The Licensee was out of compliance with R501-1-16(1)(o)(p)(q) by not completing required preservice training within 30 days of hire. During the employee file inspection staff member was found to have not completed preservice training with first 30 days of hire.... | R501-14-5(2)(a)-(f): Submitting application for an initial background screening... | Finding: The Licensee was out of compliance with R501-14-5(2)(a) by not associating background screening with the program within 2 weeks of hire. During the employee file inspection a staff member had not had there background check associated with the program within 2 weeks of hire....</w:t>
      </w:r>
    </w:p>
    <w:p/>
    <w:p>
      <w:r>
        <w:t>Name: UHS Of Provo Canyon dba Provo Campus</w:t>
      </w:r>
    </w:p>
    <w:p>
      <w:r>
        <w:t>Address: 4501 N University Ave, Provo, UT, 84604</w:t>
      </w:r>
    </w:p>
    <w:p>
      <w:r>
        <w:t>Date of last inspection: 2025-08-06</w:t>
      </w:r>
    </w:p>
    <w:p>
      <w:r>
        <w:t>Results: None</w:t>
      </w:r>
    </w:p>
    <w:p/>
    <w:p>
      <w:r>
        <w:t>Name: UHS Of Provo Canyon dba Springville Campus</w:t>
      </w:r>
    </w:p>
    <w:p>
      <w:r>
        <w:t>Address: 763 N 1650 W, Springville, UT, 84663</w:t>
      </w:r>
    </w:p>
    <w:p>
      <w:r>
        <w:t>Date of last inspection: 2025-08-01</w:t>
      </w:r>
    </w:p>
    <w:p>
      <w:r>
        <w:t>Results: None</w:t>
      </w:r>
    </w:p>
    <w:p/>
    <w:p>
      <w:r>
        <w:t>Name: Uinta Academy RTC LLC - ADULT NORTH</w:t>
      </w:r>
    </w:p>
    <w:p>
      <w:r>
        <w:t>Address: 3560 S Highway 23, Wellsville, UT, 84339</w:t>
      </w:r>
    </w:p>
    <w:p>
      <w:r>
        <w:t>Date of last inspection: 2025-07-17</w:t>
      </w:r>
    </w:p>
    <w:p>
      <w:r>
        <w:t>Results: None</w:t>
      </w:r>
    </w:p>
    <w:p/>
    <w:p>
      <w:r>
        <w:t>Name: Uinta Academy RTC LLC - Achievement</w:t>
      </w:r>
    </w:p>
    <w:p>
      <w:r>
        <w:t>Address: 3550 S Highway 23, Wellsville, UT, 84339</w:t>
      </w:r>
    </w:p>
    <w:p>
      <w:r>
        <w:t>Date of last inspection: 2025-07-17</w:t>
      </w:r>
    </w:p>
    <w:p>
      <w:r>
        <w:t>Results: None</w:t>
      </w:r>
    </w:p>
    <w:p/>
    <w:p>
      <w:r>
        <w:t>Name: Uinta Academy RTC LLC - Adult</w:t>
      </w:r>
    </w:p>
    <w:p>
      <w:r>
        <w:t>Address: 3869 S Highway 23, Wellsville, UT, 84339</w:t>
      </w:r>
    </w:p>
    <w:p>
      <w:r>
        <w:t>Date of last inspection: 2025-07-17</w:t>
      </w:r>
    </w:p>
    <w:p>
      <w:r>
        <w:t>Results: None</w:t>
      </w:r>
    </w:p>
    <w:p/>
    <w:p>
      <w:r>
        <w:t>Name: Uinta Academy RTC LLC - East</w:t>
      </w:r>
    </w:p>
    <w:p>
      <w:r>
        <w:t>Address: 3746 S 4800 W, Wellsville, UT, 84339</w:t>
      </w:r>
    </w:p>
    <w:p>
      <w:r>
        <w:t>Date of last inspection: 2025-07-17</w:t>
      </w:r>
    </w:p>
    <w:p>
      <w:r>
        <w:t>Results: None</w:t>
      </w:r>
    </w:p>
    <w:p/>
    <w:p>
      <w:r>
        <w:t>Name: Uinta Academy RTC LLC- West</w:t>
      </w:r>
    </w:p>
    <w:p>
      <w:r>
        <w:t>Address: 3875 S Highway 23, Wellsville, UT, 84339</w:t>
      </w:r>
    </w:p>
    <w:p>
      <w:r>
        <w:t>Date of last inspection: 2025-07-17</w:t>
      </w:r>
    </w:p>
    <w:p>
      <w:r>
        <w:t>Results: None</w:t>
      </w:r>
    </w:p>
    <w:p/>
    <w:p>
      <w:r>
        <w:t>Name: Utah Healing House Youth Crisis Center</w:t>
      </w:r>
    </w:p>
    <w:p>
      <w:r>
        <w:t>Address: 704 N White Horse Drive., Spanish Fork, UT, 84660</w:t>
      </w:r>
    </w:p>
    <w:p>
      <w:r>
        <w:t>Date of last inspection: 2025-07-31</w:t>
      </w:r>
    </w:p>
    <w:p>
      <w:r>
        <w:t>Results: None</w:t>
      </w:r>
    </w:p>
    <w:p/>
    <w:p>
      <w:r>
        <w:t>Name: Utah Health Operations LLC dba Newport Academy</w:t>
      </w:r>
    </w:p>
    <w:p>
      <w:r>
        <w:t>Address: 251 W Weber Canyon Rd, Oakley, UT, 84055</w:t>
      </w:r>
    </w:p>
    <w:p>
      <w:r>
        <w:t>Date of last inspection: 2025-07-15</w:t>
      </w:r>
    </w:p>
    <w:p>
      <w:r>
        <w:t>Results: None</w:t>
      </w:r>
    </w:p>
    <w:p/>
    <w:p>
      <w:r>
        <w:t>Name: Utah Youth Village (AA-BR)</w:t>
      </w:r>
    </w:p>
    <w:p>
      <w:r>
        <w:t>Address: 1492 Meadowbrook Dr, Tooele, UT, 84074</w:t>
      </w:r>
    </w:p>
    <w:p>
      <w:r>
        <w:t>Date of last inspection: 2025-07-08</w:t>
      </w:r>
    </w:p>
    <w:p>
      <w:r>
        <w:t>Results: None</w:t>
      </w:r>
    </w:p>
    <w:p/>
    <w:p>
      <w:r>
        <w:t>Name: Utah Youth Village (AA-CC)</w:t>
      </w:r>
    </w:p>
    <w:p>
      <w:r>
        <w:t>Address: 1492 Meadowbrook Dr, Tooele, UT, 84074</w:t>
      </w:r>
    </w:p>
    <w:p>
      <w:r>
        <w:t>Date of last inspection: 2025-08-08</w:t>
      </w:r>
    </w:p>
    <w:p>
      <w:r>
        <w:t>Results: None</w:t>
      </w:r>
    </w:p>
    <w:p/>
    <w:p>
      <w:r>
        <w:t>Name: Utah Youth Village (AA-CW)</w:t>
      </w:r>
    </w:p>
    <w:p>
      <w:r>
        <w:t>Address: 1288 Whispering Horse Dr, Tooele, UT, 84074</w:t>
      </w:r>
    </w:p>
    <w:p>
      <w:r>
        <w:t>Date of last inspection: 2025-07-08</w:t>
      </w:r>
    </w:p>
    <w:p>
      <w:r>
        <w:t>Results: None</w:t>
      </w:r>
    </w:p>
    <w:p/>
    <w:p>
      <w:r>
        <w:t>Name: Utah Youth Village (AA-GH)</w:t>
      </w:r>
    </w:p>
    <w:p>
      <w:r>
        <w:t>Address: 1492 Meadowbrook Drive, Tooele, UT, 84074</w:t>
      </w:r>
    </w:p>
    <w:p>
      <w:r>
        <w:t>Date of last inspection: 2025-07-28</w:t>
      </w:r>
    </w:p>
    <w:p>
      <w:r>
        <w:t>Results: None</w:t>
      </w:r>
    </w:p>
    <w:p/>
    <w:p>
      <w:r>
        <w:t>Name: Utah Youth Village (AA-MB)</w:t>
      </w:r>
    </w:p>
    <w:p>
      <w:r>
        <w:t>Address: 1369 Erda Way, Tooele, UT, 84074</w:t>
      </w:r>
    </w:p>
    <w:p>
      <w:r>
        <w:t>Date of last inspection: 2025-07-08</w:t>
      </w:r>
    </w:p>
    <w:p>
      <w:r>
        <w:t>Results: None</w:t>
      </w:r>
    </w:p>
    <w:p/>
    <w:p>
      <w:r>
        <w:t>Name: Utah Youth Village (AA-OR)</w:t>
      </w:r>
    </w:p>
    <w:p>
      <w:r>
        <w:t>Address: 1296 Whispering Horse Dr, Tooele, UT, 84074</w:t>
      </w:r>
    </w:p>
    <w:p>
      <w:r>
        <w:t>Date of last inspection: 2025-08-08</w:t>
      </w:r>
    </w:p>
    <w:p>
      <w:r>
        <w:t>Results: None</w:t>
      </w:r>
    </w:p>
    <w:p/>
    <w:p>
      <w:r>
        <w:t>Name: Utah Youth Village (AA-PC)</w:t>
      </w:r>
    </w:p>
    <w:p>
      <w:r>
        <w:t>Address: 1249 Whispering Horse Dr, Tooele, UT, 84074</w:t>
      </w:r>
    </w:p>
    <w:p>
      <w:r>
        <w:t>Date of last inspection: 2025-07-08</w:t>
      </w:r>
    </w:p>
    <w:p>
      <w:r>
        <w:t>Results: None</w:t>
      </w:r>
    </w:p>
    <w:p/>
    <w:p>
      <w:r>
        <w:t>Name: Utah Youth Village (AA-WC)</w:t>
      </w:r>
    </w:p>
    <w:p>
      <w:r>
        <w:t>Address: 1293 Whispering Horse Dr, Tooele, UT, 84074</w:t>
      </w:r>
    </w:p>
    <w:p>
      <w:r>
        <w:t>Date of last inspection: 2025-07-08</w:t>
      </w:r>
    </w:p>
    <w:p>
      <w:r>
        <w:t>Results: None</w:t>
      </w:r>
    </w:p>
    <w:p/>
    <w:p>
      <w:r>
        <w:t>Name: Vive Adolescent Care</w:t>
      </w:r>
    </w:p>
    <w:p>
      <w:r>
        <w:t>Address: 120 W 1470 S, Saint George, UT, 84770</w:t>
      </w:r>
    </w:p>
    <w:p>
      <w:r>
        <w:t>Date of last inspection: 2025-08-14</w:t>
      </w:r>
    </w:p>
    <w:p>
      <w:r>
        <w:t>Results: None</w:t>
      </w:r>
    </w:p>
    <w:p/>
    <w:p>
      <w:r>
        <w:t>Name: Wasatch Behavioral Health Special Service District dba Aspire Academy</w:t>
      </w:r>
    </w:p>
    <w:p>
      <w:r>
        <w:t>Address: 371 S Vineyard Rd, Orem, UT, 84058</w:t>
      </w:r>
    </w:p>
    <w:p>
      <w:r>
        <w:t>Date of last inspection: 2025-06-06</w:t>
      </w:r>
    </w:p>
    <w:p>
      <w:r>
        <w:t>Results: None</w:t>
      </w:r>
    </w:p>
    <w:p/>
    <w:p>
      <w:r>
        <w:t>Name: Weber Recovery Center, LLC (RT, SD, OT)</w:t>
      </w:r>
    </w:p>
    <w:p>
      <w:r>
        <w:t>Address: 2740 Pennsylvania Ave, Ogden, UT, 84401</w:t>
      </w:r>
    </w:p>
    <w:p>
      <w:r>
        <w:t>Date of last inspection: 2025-04-01</w:t>
      </w:r>
    </w:p>
    <w:p>
      <w:r>
        <w:t>Results: None</w:t>
      </w:r>
    </w:p>
    <w:p/>
    <w:p>
      <w:r>
        <w:t>Name: White River Academy Foundation</w:t>
      </w:r>
    </w:p>
    <w:p>
      <w:r>
        <w:t>Address: 275 W 100 S, Delta, UT, 84624</w:t>
      </w:r>
    </w:p>
    <w:p>
      <w:r>
        <w:t>Date of last inspection: 2025-05-14</w:t>
      </w:r>
    </w:p>
    <w:p>
      <w:r>
        <w:t>Results: None</w:t>
      </w:r>
    </w:p>
    <w:p/>
    <w:p>
      <w:r>
        <w:t>Name: Wildflower Mountain Ranch Inc.</w:t>
      </w:r>
    </w:p>
    <w:p>
      <w:r>
        <w:t>Address: 2841 Nordic Valley Dr, Eden, UT, 84310</w:t>
      </w:r>
    </w:p>
    <w:p>
      <w:r>
        <w:t>Date of last inspection: 2025-08-21</w:t>
      </w:r>
    </w:p>
    <w:p>
      <w:r>
        <w:t>Results: None</w:t>
      </w:r>
    </w:p>
    <w:p/>
    <w:p>
      <w:r>
        <w:t>Name: Wildflower Mountain Ranch Residential Treatment Center for Girls</w:t>
      </w:r>
    </w:p>
    <w:p>
      <w:r>
        <w:t>Address: 5708 West 4200 South, Hooper, UT, 84315</w:t>
      </w:r>
    </w:p>
    <w:p>
      <w:r>
        <w:t>Date of last inspection: 2025-08-12</w:t>
      </w:r>
    </w:p>
    <w:p>
      <w:r>
        <w:t>Results: None</w:t>
      </w:r>
    </w:p>
    <w:p/>
    <w:p>
      <w:r>
        <w:t>Name: Young Women's Empowerment Center</w:t>
      </w:r>
    </w:p>
    <w:p>
      <w:r>
        <w:t>Address: 66 N 180 W, Ephraim, UT, 84627</w:t>
      </w:r>
    </w:p>
    <w:p>
      <w:r>
        <w:t>Date of last inspection: 2025-08-21</w:t>
      </w:r>
    </w:p>
    <w:p>
      <w:r>
        <w:t>Results: None</w:t>
      </w:r>
    </w:p>
    <w:p/>
    <w:p>
      <w:r>
        <w:t>Name: Youth Futures Shelter- Ogden</w:t>
      </w:r>
    </w:p>
    <w:p>
      <w:r>
        <w:t>Address: 2760 Adams Ave, Ogden, UT, 84403</w:t>
      </w:r>
    </w:p>
    <w:p>
      <w:r>
        <w:t>Date of last inspection: 2025-07-08</w:t>
      </w:r>
    </w:p>
    <w:p>
      <w:r>
        <w:t>Results: None</w:t>
      </w:r>
    </w:p>
    <w:p/>
    <w:p>
      <w:r>
        <w:t>Name: Youth Health Associates Inc dba Bridges Academy</w:t>
      </w:r>
    </w:p>
    <w:p>
      <w:r>
        <w:t>Address: 387 E 450 So., Clearfield, UT, 84015</w:t>
      </w:r>
    </w:p>
    <w:p>
      <w:r>
        <w:t>Date of last inspection: 2025-07-07</w:t>
      </w:r>
    </w:p>
    <w:p>
      <w:r>
        <w:t>Results: None</w:t>
      </w:r>
    </w:p>
    <w:p/>
    <w:p>
      <w:r>
        <w:t>Name: Youth Health Associates Inc dba Manti Academy</w:t>
      </w:r>
    </w:p>
    <w:p>
      <w:r>
        <w:t>Address: 920 N 000 W, Manti, UT, 84642</w:t>
      </w:r>
    </w:p>
    <w:p>
      <w:r>
        <w:t>Date of last inspection: 2025-08-06</w:t>
      </w:r>
    </w:p>
    <w:p>
      <w:r>
        <w:t>Results: None</w:t>
      </w:r>
    </w:p>
    <w:p/>
    <w:p>
      <w:r>
        <w:t>Name: Youth Health Associates dba Cedar Valley Ranch</w:t>
      </w:r>
    </w:p>
    <w:p>
      <w:r>
        <w:t>Address: 6484 N 2300 W, Cedar City, UT, 84720</w:t>
      </w:r>
    </w:p>
    <w:p>
      <w:r>
        <w:t>Date of last inspection: 2025-07-21</w:t>
      </w:r>
    </w:p>
    <w:p>
      <w:r>
        <w:t>Results: None</w:t>
      </w:r>
    </w:p>
    <w:p/>
    <w:p>
      <w:r>
        <w:t>Name: Youth Health Associates Inc dba Eagle Academy</w:t>
      </w:r>
    </w:p>
    <w:p>
      <w:r>
        <w:t>Address: 446 E 450 S, Clearfield, UT, 84015</w:t>
      </w:r>
    </w:p>
    <w:p>
      <w:r>
        <w:t>Date of last inspection: 2025-07-07</w:t>
      </w:r>
    </w:p>
    <w:p>
      <w:r>
        <w:t>Results: None</w:t>
      </w:r>
    </w:p>
    <w:p/>
    <w:p>
      <w:r>
        <w:t>Name: Youth Health Associates Inc dba Lakeside Academy</w:t>
      </w:r>
    </w:p>
    <w:p>
      <w:r>
        <w:t>Address: 5887 S Weber Dr, Ogden, UT, 84405</w:t>
      </w:r>
    </w:p>
    <w:p>
      <w:r>
        <w:t>Date of last inspection: 2025-07-29</w:t>
      </w:r>
    </w:p>
    <w:p>
      <w:r>
        <w:t>Results: None</w:t>
      </w:r>
    </w:p>
    <w:p/>
    <w:p>
      <w:r>
        <w:t>Name: Youth Health Associates dba Lakeview</w:t>
      </w:r>
    </w:p>
    <w:p>
      <w:r>
        <w:t>Address: 836 N 1375 W, Provo, UT, 84604</w:t>
      </w:r>
    </w:p>
    <w:p>
      <w:r>
        <w:t>Date of last inspection: 2025-07-07</w:t>
      </w:r>
    </w:p>
    <w:p>
      <w:r>
        <w:t>Results: None</w:t>
      </w:r>
    </w:p>
    <w:p/>
    <w:p>
      <w:r>
        <w:t>Name: Youth Health Associates Inc dba Stepping Stones</w:t>
      </w:r>
    </w:p>
    <w:p>
      <w:r>
        <w:t>Address: 430 E 450 S, Clearfield, UT, 84015</w:t>
      </w:r>
    </w:p>
    <w:p>
      <w:r>
        <w:t>Date of last inspection: 2025-08-06</w:t>
      </w:r>
    </w:p>
    <w:p>
      <w:r>
        <w:t>Results: None</w:t>
      </w:r>
    </w:p>
    <w:p/>
    <w:p>
      <w:r>
        <w:t>Name: Zion Hills Inc.</w:t>
      </w:r>
    </w:p>
    <w:p>
      <w:r>
        <w:t>Address: 8097 West 2000 South Building 4, Cedar City, UT, 84720</w:t>
      </w:r>
    </w:p>
    <w:p>
      <w:r>
        <w:t>Date of last inspection: 2025-07-08</w:t>
      </w:r>
    </w:p>
    <w:p>
      <w:r>
        <w:t>Results: None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